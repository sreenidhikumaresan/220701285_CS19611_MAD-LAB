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0C63B" w14:textId="33A295FC" w:rsidR="007D0445" w:rsidRPr="00AC6E86" w:rsidRDefault="00AC6E86" w:rsidP="00AC6E86">
      <w:pPr>
        <w:pStyle w:val="Heading1"/>
        <w:spacing w:before="0" w:line="360" w:lineRule="auto"/>
        <w:ind w:left="-567" w:right="-476" w:firstLine="567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t xml:space="preserve">ExNo1: </w:t>
      </w:r>
      <w:proofErr w:type="spellStart"/>
      <w:r w:rsidRPr="00AC6E86">
        <w:rPr>
          <w:rFonts w:ascii="Courier New" w:hAnsi="Courier New" w:cs="Courier New"/>
          <w:color w:val="auto"/>
          <w:sz w:val="24"/>
          <w:szCs w:val="24"/>
        </w:rPr>
        <w:t>MyApp</w:t>
      </w:r>
      <w:proofErr w:type="spellEnd"/>
    </w:p>
    <w:p w14:paraId="30F1C06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56E9904" w14:textId="138F0DAE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androidx.activity.ComponentActivity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androidx.activity.compose.setContent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androidx.compose.foundation.layout.fillMaxSize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androidx.compose.foundation.layout.padding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androidx.compose.material3.Scaffold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androidx.compose.material3.Text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androidx.compose.runtime.Composable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androidx.compose.ui.Modifier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androidx.compose.ui.text.font.Typeface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androidx.compose.ui.tooling.preview.Preview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com.example.myapp.ui.theme.MyAppTheme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t1 = findViewById&lt;TextView&gt;(R.id.text1)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b1 = findViewById&lt;Button&gt;(R.id.font1)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findViewById&lt;Button&gt;(R.id.color1)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var fontIndex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 = arrayOf(Typeface.DEFAULT_BOLD, Typeface.MONOSPACE,Typeface.DEFAULT_BOLD)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currentIndex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fontSizes = arrayOf(16f, 20f, 24f, 28f, 32f)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colorIndex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colors = arrayOf(Color.RED, Color.BLUE, Color.GREEN, Color.MAGENTA, Color.BLACK)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fontIndex = (fontIndex + 1) % fonts.size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t1.typeface = fonts[fontIndex]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currentIndex = (currentIndex + 1) % fontSizes.size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t1.textSize = fontSizes[currentIndex]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//t1.textSize = 30F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 "Font and Size Changed",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colorIndex = (colorIndex + 1) % colors.size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t1.setTextColor(colors[colorIndex])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//t2.setTextColor(Color.RED)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Toast.makeText(this,"Font Color Changed",Toast.LENGTH_SHORT).show()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5040F2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2628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7B1A6502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8F055B0" w14:textId="77777777" w:rsidR="00AC6E86" w:rsidRP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0E48B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0AEF237A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B6FB9" wp14:editId="6AF34CA1">
            <wp:extent cx="3798570" cy="5897880"/>
            <wp:effectExtent l="0" t="0" r="0" b="7620"/>
            <wp:docPr id="129140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067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A0442D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EF0FC61" w14:textId="76BC89ED" w:rsidR="007D0445" w:rsidRPr="00AC6E86" w:rsidRDefault="00000000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br/>
      </w:r>
    </w:p>
    <w:p w14:paraId="3E0EEB7B" w14:textId="0442A991" w:rsidR="007D0445" w:rsidRPr="00AC6E86" w:rsidRDefault="00AC6E8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ExNo:2 </w:t>
      </w:r>
      <w:proofErr w:type="spellStart"/>
      <w:r w:rsidRPr="00AC6E86">
        <w:rPr>
          <w:rFonts w:ascii="Courier New" w:hAnsi="Courier New" w:cs="Courier New"/>
          <w:color w:val="auto"/>
          <w:sz w:val="24"/>
          <w:szCs w:val="24"/>
        </w:rPr>
        <w:t>MyCalculator</w:t>
      </w:r>
      <w:proofErr w:type="spellEnd"/>
    </w:p>
    <w:p w14:paraId="5D6CAA25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31E409B" w14:textId="0AF26201" w:rsid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com.example.mycalculator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android.os.PersistableBundle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input1: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input2: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Add: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Sub: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Mul: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Div: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Rem: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dec: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cos: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sin: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tan: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pow: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sqrt: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log: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exp: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button0 = findViewById&lt;Button&gt;(R.id.button0)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button1 = findViewById&lt;Button&gt;(R.id.button1)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button2 = findViewById&lt;Button&gt;(R.id.button2)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button3 = findViewById&lt;Button&gt;(R.id.button3)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button4 = findViewById&lt;Button&gt;(R.id.button4)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button5 = findViewById&lt;Button&gt;(R.id.button5)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button6 = findViewById&lt;Button&gt;(R.id.button6)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button7 = findViewById&lt;Button&gt;(R.id.button7)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button8 = findViewById&lt;Button&gt;(R.id.button8)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button9 = findViewById&lt;Button&gt;(R.id.button9)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buttonDot = findViewById&lt;Button&gt;(R.id.buttondot)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buttonAdd = findViewById&lt;Button&gt;(R.id.buttonadd)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buttonSub = findViewById&lt;Button&gt;(R.id.buttonsub)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buttonMul = findViewById&lt;Button&gt;(R.id.buttonmul)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buttonDiv = findViewById&lt;Button&gt;(R.id.buttondiv)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buttonRem = findViewById&lt;Button&gt;(R.id.buttonrem)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buttonCos = findViewById&lt;Button&gt;(R.id.buttoncos)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buttonSin = findViewById&lt;Button&gt;(R.id.buttonsin)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buttonTan = findViewById&lt;Button&gt;(R.id.buttontan)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buttonSqrt = findViewById&lt;Button&gt;(R.id.buttonsqrt)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buttonPow = findViewById&lt;Button&gt;(R.id.buttonpow)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buttonLog = findViewById&lt;Button&gt;(R.id.buttonlog)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buttonExp = findViewById&lt;Button&gt;(R.id.buttonexp)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 = findViewById&lt;Button&gt;(R.id.buttonsq)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buttonClr = findViewById&lt;Button&gt;(R.id.buttoncir)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buttonEqual = findViewById&lt;Button&gt;(R.id.buttoneql)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edtInput = findViewById&lt;EditText&gt;(R.id.input)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editDisplay = findViewById&lt;TextView&gt;(R.id.display)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button1.setOnClickListener()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edtInput.setText("${edtInput.text}1")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button2.setOnClickListener()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button3.setOnClickListener()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edtInput.setText("${edtInput.text}3")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button4.setOnClickListener()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edtInput.setText("${edtInput.text}4")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button5.setOnClickListener()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edtInput.setText("${edtInput.text}5")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button6.setOnClickListener()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edtInput.setText("${edtInput.text}6")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button7.setOnClickListener()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edtInput.setText("${edtInput.text}7")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button8.setOnClickListener()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edtInput.setText("${edtInput.text}8")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button9.setOnClickListener()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edtInput.setText("${edtInput.text}9")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button0.setOnClickListener()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edtInput.setText("${edtInput.text}0")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buttonAdd.setOnClickListener()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Add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buttonSub.setOnClickListener()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Sub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buttonMul.setOnClickListener()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Mul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buttonDiv.setOnClickListener()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Div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buttonRem.setOnClickListener()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Rem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buttonCos.setOnClickListener()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cos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buttonSin.setOnClickListener()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sin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buttonTan.setOnClickListener()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tan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buttonPow.setOnClickListener()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pow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buttonSqrt.setOnClickListener()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sqrt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buttonLog.setOnClickListener()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log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buttonExp.setOnClickListener()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exp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buttonDot.setOnClickListener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(dec)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// do nothing or you can show the error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buttonClr.setOnClickListener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input1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input2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buttonEqual.setOnClickListener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(Add || Sub || Mul || Div || Rem || 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input2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(Add)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("${input1.toInt()}+${input2.toInt()}")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+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Add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(Sub)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("${input1.toInt()}-${input2.toInt()}")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input1 -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Sub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(Mul)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("${input1.toInt()}*${input2.toInt()}")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*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Mul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(Div)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("${input1.toInt()}/${input2.toInt()}")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/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Div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(Rem)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("${input1.toInt()}%${input2.toInt()}")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input1 %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Rem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(cos)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("cos(${input1.toInt()})")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Double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Math.toRadians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cos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(sin)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edtInput.setText("sin(${input1.toInt()})")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rsin: Double = Math.sin(Math.toRadians(input1))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editDisplay.setText("${rsin.toInt()}")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sin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(tan)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edtInput.setText("tan(${input1.toInt()})")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val rtan: Double = Math.tan(Math.toRadians(input1))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editDisplay.setText("${rtan.toInt()}")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(sqrt)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edtInput.setText("sqrt(${input1.toInt()})")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sqrteql: Double = Math.sqrt(input1)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editDisplay.setText("${sqrteql}")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sqrt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edtInput.setText("${input1.toInt()}^2")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sqeql: Double = Math.pow(input1, 2.0)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edtInput.setText("${input1.toInt()}^${input2.toInt()}")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peql: Double = Math.pow(input1, input2)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editDisplay.setText("${peql.toInt()}")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pow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(log)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edtInput.setText("log(${input1.toInt()})")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lgeql: Double = Math.log10(input1)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editDisplay.setText("${lgeql.toInt()}")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(exp)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edtInput.setText("e^${input1.toInt()}")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expeql: Double = Math.exp(input1)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editDisplay.setText("${expeql.toInt()}")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exp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333BA19" w14:textId="77777777" w:rsidR="00AC6E86" w:rsidRDefault="00AC6E86" w:rsidP="00AC6E86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66C7D43" w14:textId="0D252B00" w:rsidR="007D0445" w:rsidRPr="00FB0156" w:rsidRDefault="00AC6E8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14EE7E" wp14:editId="243ADED2">
            <wp:extent cx="2489835" cy="5090160"/>
            <wp:effectExtent l="0" t="0" r="5715" b="0"/>
            <wp:docPr id="611957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299" cy="51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2850" w14:textId="241503B4" w:rsidR="007D0445" w:rsidRPr="00FB0156" w:rsidRDefault="00FB015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FB0156">
        <w:rPr>
          <w:rFonts w:ascii="Courier New" w:hAnsi="Courier New" w:cs="Courier New"/>
          <w:color w:val="auto"/>
          <w:sz w:val="24"/>
          <w:szCs w:val="24"/>
        </w:rPr>
        <w:t>ExNo:3 Graphical Primitives</w:t>
      </w:r>
    </w:p>
    <w:p w14:paraId="492D6F0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80089BD" w14:textId="7D766416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example.graphicalprimitives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tl = findViewById&lt;TouchScreen&gt;(R.id.t1) // Fixed `R_id` to `R.id`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bl = findViewById&lt;Button&gt;(R.id.b1)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findViewById&lt;Button&gt;(R.id.b2)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b3 = findViewById&lt;Button&gt;(R.id.b3)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b4 = findViewById&lt;Button&gt;(R.id.b4)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bl.setOnClickListener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tl.setDrawingMode(0) // Fixed method name from `setDrawint` to `setDrawingMode`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tl.setDrawingMode(1) // Fixed `l` (which was undefined) to `1`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tl.setDrawingMode(2)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b4.setOnClickListener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tl.startDrawing()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07B0E9B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TouchScreen.kt</w:t>
      </w:r>
    </w:p>
    <w:p w14:paraId="6475DD44" w14:textId="77777777" w:rsidR="009F2EFA" w:rsidRDefault="00000000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com.example.graphicalprimitives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android.graphics.Canvas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android.graphics.Paint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android.graphics.Path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android.graphics.RectF</w:t>
      </w:r>
      <w:r w:rsidRPr="00AC6E86">
        <w:rPr>
          <w:rFonts w:ascii="Courier New" w:hAnsi="Courier New" w:cs="Courier New"/>
          <w:sz w:val="24"/>
          <w:szCs w:val="24"/>
        </w:rPr>
        <w:br/>
        <w:t>import android.util.AttributeSet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android.view.MotionEvent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TouchScreen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View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paint = Paint()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path = Path()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flag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constructor(context: Context, attributeSet: AttributeSet) : super(context, attributeSet)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paint.color = Color.RED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paint.isAntiAlias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paint.strokeJoin = Paint.Join.ROUND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paint.style = Paint.Style.STROKE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paint.strokeWidth = 5f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onDraw(canvas: Canvas)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super.onDraw(canvas)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canvas.drawPath(path, paint)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onTouchEvent(event: MotionEvent): Boolean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2)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X: Float = event.x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Y: Float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path.moveTo(X,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MotionEvent.ACTION_MOVE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path.lineTo(X,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// You can add additional logic here if needed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0 || 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x1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y1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x2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y2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rectF = RectF(x1, y1, x2, y2)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path.addOval(rectF,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path.addRect(rectF,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setDrawingMode(F: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flag = 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startDrawing()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path.rewind()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3D86AE0" w14:textId="2F477C3C" w:rsidR="00FB0156" w:rsidRPr="009F2EFA" w:rsidRDefault="00FB0156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FB015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3F2A5BE" w14:textId="32FE17CD" w:rsidR="007D0445" w:rsidRPr="00FB0156" w:rsidRDefault="00FB015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045CA7" wp14:editId="74AD165D">
            <wp:extent cx="2018277" cy="2954866"/>
            <wp:effectExtent l="0" t="0" r="1270" b="0"/>
            <wp:docPr id="597919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90" cy="29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56">
        <w:rPr>
          <w:rFonts w:ascii="Courier New" w:hAnsi="Courier New" w:cs="Courier New"/>
          <w:b/>
          <w:bCs/>
          <w:sz w:val="24"/>
          <w:szCs w:val="24"/>
        </w:rPr>
        <w:br/>
      </w:r>
    </w:p>
    <w:p w14:paraId="6ECD5E03" w14:textId="487D8668" w:rsidR="007D0445" w:rsidRPr="009C1018" w:rsidRDefault="009C1018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C1018">
        <w:rPr>
          <w:rFonts w:ascii="Courier New" w:hAnsi="Courier New" w:cs="Courier New"/>
          <w:color w:val="auto"/>
          <w:sz w:val="24"/>
          <w:szCs w:val="24"/>
        </w:rPr>
        <w:lastRenderedPageBreak/>
        <w:t>ExNo:4 Fragment</w:t>
      </w:r>
    </w:p>
    <w:p w14:paraId="4269BE28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6CE93820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.ComponentActivity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compose.setContent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.fillMaxSize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.padding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.material3.Scaffold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runtime.Composable</w:t>
      </w:r>
      <w:proofErr w:type="spellEnd"/>
      <w:proofErr w:type="gramEnd"/>
    </w:p>
    <w:p w14:paraId="27676D8E" w14:textId="4A1B112B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ui.Modifier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ui.tooling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preview.Preview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com.example.ex4_fragment.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ui.theme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.Ex4_FragmentTheme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ComponentActivity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5E2A6C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StudentBasicDetailsActivity.kt</w:t>
      </w:r>
    </w:p>
    <w:p w14:paraId="38FCF29B" w14:textId="3F7CF5F8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StudentBasicDetailsActivity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.fragment_student_basic_details_activity,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}//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StudentMarkActivity.kt</w:t>
      </w:r>
      <w:proofErr w:type="spellEnd"/>
    </w:p>
    <w:p w14:paraId="5AF3F228" w14:textId="3C590E0E" w:rsidR="007D0445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StudentMarkActivity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.fragment_student_mark_activity,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8EBFA09" w14:textId="4C3FC826" w:rsidR="009C1018" w:rsidRDefault="009C1018" w:rsidP="009C1018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FE38010" w14:textId="04A728CE" w:rsidR="009C1018" w:rsidRPr="009C1018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B1BA3" wp14:editId="29CEFC06">
            <wp:extent cx="2415540" cy="4046220"/>
            <wp:effectExtent l="0" t="0" r="3810" b="0"/>
            <wp:docPr id="576582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45" cy="408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F834" w14:textId="0322C502" w:rsidR="007D0445" w:rsidRPr="009C1018" w:rsidRDefault="009C1018" w:rsidP="009C1018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Ex.NO:5 SQLite</w:t>
      </w:r>
    </w:p>
    <w:p w14:paraId="6D1EC1E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0017AAE" w14:textId="57932D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com.example.sqlite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android.app.AlertDialog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android.content.Context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android.database.Cursor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android.database.sqlite.SQLiteDatabase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View.OnClickListener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srollno: EditText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lateinit var sname: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scgpa: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insert: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update: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delete: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viewAll: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db: SQLiteDatabase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c: Cursor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views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 = findViewById(R.id.editRollno)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 = findViewById(R.id.editName)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R.id.editCGPA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R.id.btnInsert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 = findViewById(R.id.btnUpdate)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 = findViewById(R.id.btnDelete)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 = findViewById(R.id.btnView)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 = findViewById(R.id.btnViewAll)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Set OnClickListener for buttons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 = openOrCreateDatabase("StudentDB", Context.MODE_PRIVATE,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db.execSQL("CREATE TABLE IF NOT EXISTS student(rollno VARCHAR, name VARCHAR, marks VARCHAR);")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override fun onClick(v: View?)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when (v?.id)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R.id.btnInsert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 || sname.text.toString().isEmpty())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all values")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db.execSQL("INSERT INTO student VALUES('${srollno.text}', '${sname.text}', '${scgpa.text}')")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showMessage("Success", "Record added")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R.id.btnUpdate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db.execSQL("UPDATE student SET name='${sname.text}', marks='${scgpa.text}'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updated")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R.id.btnDelete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db.execSQL("DELETE FROM student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deleted")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sname.setText(c.getString(1))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scgpa.setText(c.getString(2))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R.id.btnViewAll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student", 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(c.count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"No records found")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buffer = StringBuffer()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while (c.moveToNext())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buffer.append("Roll No: ${c.getString(0)}\n")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buffer.append("Name: ${c.getString(1)}\n")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buffer.append("CGPA: ${c.getString(2)}\n\n")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showMessage("Student Details", buffer.toString())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showMessage(title: String, message: String)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builder.setCancelable(true)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builder.setTitle(title)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clearText()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scgpa.setText("")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408172B" w14:textId="32CFFD35" w:rsidR="009C1018" w:rsidRDefault="009C1018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625F013" w14:textId="20868655" w:rsidR="009D4470" w:rsidRDefault="009D4470" w:rsidP="009D447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C1EBA" wp14:editId="0E93BA16">
            <wp:extent cx="1889760" cy="4023360"/>
            <wp:effectExtent l="0" t="0" r="0" b="0"/>
            <wp:docPr id="1915980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93" cy="41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11E" w14:textId="188311E9" w:rsidR="007D0445" w:rsidRPr="009D4470" w:rsidRDefault="009D4470" w:rsidP="009D4470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t>ExNo:6 Form Validation</w:t>
      </w:r>
    </w:p>
    <w:p w14:paraId="48DC16B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18B0889" w14:textId="5DF6C6E9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etUserName : EditText=findViewById(R.id.etUserName)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etPinNumber: EditText =findViewById(R.id.etPinNumber)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btLogin: Button =findViewById(R.id.btLogin)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btClear:Button=findViewById(R.id.btClear)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btLogin.setOnClickListener{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userName=etUserName.text.toString().trim()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pinNumber=etPinNumber.text.toString().trim()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if(userName.isEmpty() || pinNumber.isEmpty())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Toast.makeText(this,"All field are mandatory",Toast.LENGTH_LONG).show()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if(!userName.matches(Regex("[a-zA-Z]+$")))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Username",Toast.LENGTH_LONG).show()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if(!pinNumber.matches(Regex("^[0-9]{4}$")))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Pin Number",Toast.LENGTH_LONG).show()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intent: Intent =Intent(this,MainActivity2::class.java)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ViewCompat.setOnApplyWindowInsetsListener(findViewById(R.id.main)) { v,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DD33C59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MainActivity2.kt</w:t>
      </w:r>
    </w:p>
    <w:p w14:paraId="4BBEEE3C" w14:textId="2FBDFAB4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class MainActivity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2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enableEdgeToEdge(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.activity_main2)      ViewCompat.setOnApplyWindowInsetsListener(findViewById(R.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id.main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))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{ v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insets.getInsets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WindowInsetsCompat.Type.systemBars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v.setPadding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65571B3" w14:textId="3948D840" w:rsidR="009D4470" w:rsidRDefault="009D4470" w:rsidP="009D4470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76C64DB5" w14:textId="2ECED643" w:rsidR="007D0445" w:rsidRPr="009D4470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E4373A" wp14:editId="50F56728">
            <wp:extent cx="2171700" cy="3672840"/>
            <wp:effectExtent l="0" t="0" r="0" b="3810"/>
            <wp:docPr id="1169424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73" cy="36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17C2" w14:textId="275D7D77" w:rsidR="007D0445" w:rsidRPr="009D4470" w:rsidRDefault="009D447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D4470">
        <w:rPr>
          <w:rFonts w:ascii="Courier New" w:hAnsi="Courier New" w:cs="Courier New"/>
          <w:color w:val="auto"/>
          <w:sz w:val="24"/>
          <w:szCs w:val="24"/>
        </w:rPr>
        <w:t xml:space="preserve">ExNo:7 </w:t>
      </w:r>
      <w:proofErr w:type="spellStart"/>
      <w:r w:rsidRPr="009D4470">
        <w:rPr>
          <w:rFonts w:ascii="Courier New" w:hAnsi="Courier New" w:cs="Courier New"/>
          <w:color w:val="auto"/>
          <w:sz w:val="24"/>
          <w:szCs w:val="24"/>
        </w:rPr>
        <w:t>SDCard</w:t>
      </w:r>
      <w:proofErr w:type="spellEnd"/>
    </w:p>
    <w:p w14:paraId="08BC42D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2919BE21" w14:textId="77777777" w:rsidR="00057CA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example.sdcard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java.io.FileInputStream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java.io.FileOutputStream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E1: EditText?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B1: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B2: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B3: Button? = null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var data: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filename = "my-data.txt"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 = findViewById&lt;View&gt;(R.id.E1) as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 = findViewById&lt;View&gt;(R.id.B1)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 = findViewById&lt;View&gt;(R.id.B2)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 = findViewById&lt;View&gt;(R.id.B3)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E1!!.hint = "Enter Some Text Here"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B1!!.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writeData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readData()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writeData()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 = E1!!.text.toString()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fos: FileOutputStream = openFileOutput(filename, MODE_PRIVATE)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fos.write(data!!.toByteArray())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Saved: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readData()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c: Int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temp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fis: FileInputStream = openFileInput(filename)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while ((fis.read().also { c = it }) != -1)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temp += c.toChar().toString()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E1!!.setText(temp)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Read: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9D4ADE" w14:textId="77777777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95C47DC" w14:textId="4492DF73" w:rsidR="007D0445" w:rsidRP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29C0E" wp14:editId="520A74CD">
            <wp:extent cx="2452370" cy="5990338"/>
            <wp:effectExtent l="0" t="0" r="5080" b="0"/>
            <wp:docPr id="1371612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29" cy="60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CA0">
        <w:rPr>
          <w:rFonts w:ascii="Courier New" w:hAnsi="Courier New" w:cs="Courier New"/>
          <w:b/>
          <w:bCs/>
          <w:sz w:val="24"/>
          <w:szCs w:val="24"/>
        </w:rPr>
        <w:br/>
      </w:r>
    </w:p>
    <w:p w14:paraId="3D9A3A36" w14:textId="225A6B3E" w:rsidR="00057CA0" w:rsidRPr="00AC6E86" w:rsidRDefault="00057CA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7721C04" w14:textId="2B4558C8" w:rsidR="007D0445" w:rsidRPr="00057CA0" w:rsidRDefault="00057CA0" w:rsidP="0071258F">
      <w:pPr>
        <w:pStyle w:val="Heading1"/>
        <w:spacing w:before="0" w:line="360" w:lineRule="auto"/>
        <w:ind w:right="-1"/>
        <w:rPr>
          <w:rFonts w:ascii="Courier New" w:hAnsi="Courier New" w:cs="Courier New"/>
          <w:color w:val="auto"/>
          <w:sz w:val="24"/>
          <w:szCs w:val="24"/>
        </w:rPr>
      </w:pPr>
      <w:r w:rsidRPr="00057CA0">
        <w:rPr>
          <w:rFonts w:ascii="Courier New" w:hAnsi="Courier New" w:cs="Courier New"/>
          <w:color w:val="auto"/>
          <w:sz w:val="24"/>
          <w:szCs w:val="24"/>
        </w:rPr>
        <w:t>ExNo:8 AlertDialogBox</w:t>
      </w:r>
    </w:p>
    <w:p w14:paraId="1FA9A4B0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05FC5E3" w14:textId="5DEA684F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com.example.alertdialogbox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android.app.AlertDialog</w:t>
      </w:r>
      <w:r w:rsidRPr="00AC6E86">
        <w:rPr>
          <w:rFonts w:ascii="Courier New" w:hAnsi="Courier New" w:cs="Courier New"/>
          <w:sz w:val="24"/>
          <w:szCs w:val="24"/>
        </w:rPr>
        <w:br/>
        <w:t>import kotlin.jvm.java</w:t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alert = findViewById&lt;Button&gt;(R.id.alert_Button)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clear = findViewById&lt;Button&gt;(R.id.clear_Button)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sms = findViewById&lt;EditText&gt;(R.id.edit_Text)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alert.setOnClickListener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sms.text.toString()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(message != "")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builder.setMessage(message).setTitle("New Message")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builder.setCancelable(false)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builder.setPositiveButton("OK") { dialogInterface, which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Toast.makeText(applicationContext, "AlertDialog Closed",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smsIntent = Intent(this, SmsAlert::class.java)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smsIntent.putExtra(message, 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alertBox: AlertDialog = builder.create()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alertBox.setTitle("New Message")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alertBox.show()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startActivity(smsIntent)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"Type Message in Message Box",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clear.setOnClickListener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5377EA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SmsAlert.kt</w:t>
      </w:r>
    </w:p>
    <w:p w14:paraId="2D031A7F" w14:textId="0D80D4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SmsAlert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.activity_sms_alert)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showmsg = findViewById&lt;TextView&gt;(R.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id.showmsg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extras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intent.extras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showmsg.text = extras!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!.getString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("sms")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0207B6E" w14:textId="3FAF49B5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9BC8C87" w14:textId="77777777" w:rsid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5D07DA7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374BC10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6C91909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B1C52B3" w14:textId="48BB742A" w:rsidR="007D0445" w:rsidRPr="009F2EFA" w:rsidRDefault="009F2EFA" w:rsidP="009F2EFA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53AE5" wp14:editId="7D09F374">
            <wp:extent cx="2171700" cy="5096934"/>
            <wp:effectExtent l="0" t="0" r="0" b="8890"/>
            <wp:docPr id="1767844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23" cy="51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91B1" w14:textId="79A36FF9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ExNo:9 Alarm</w:t>
      </w:r>
    </w:p>
    <w:p w14:paraId="0FEB061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AlarmReceiver.kt</w:t>
      </w:r>
    </w:p>
    <w:p w14:paraId="6216906A" w14:textId="516F1640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android.net. Uri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ringtone: 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onReceive(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context: Context, intent: Intent)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Toast.makeText(context, "Alarm! Ringing",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Toast.LENGTH_LONG</w:t>
      </w:r>
      <w:proofErr w:type="spellEnd"/>
      <w:proofErr w:type="gramStart"/>
      <w:r w:rsidRPr="00AC6E86">
        <w:rPr>
          <w:rFonts w:ascii="Courier New" w:hAnsi="Courier New" w:cs="Courier New"/>
          <w:sz w:val="24"/>
          <w:szCs w:val="24"/>
        </w:rPr>
        <w:t>).show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Uri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RingtoneManager.getDefaultUri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RingtoneManager.TYPE_ALARM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ringtone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RingtoneManager.getRingtone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(context,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ringtone.play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</w:t>
      </w:r>
      <w:r w:rsidR="0071258F" w:rsidRPr="00AC6E86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6AF2A3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8F47067" w14:textId="1CFD59D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androidx.appcompat.app.AlertDialog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android.app.AlarmManager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android.app.PendingIntent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 TimePicker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java.util .*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alarmTimePicker: TimePicker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pendingIntent: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btnSet = findViewById&lt;Button&gt;(R.id.btnSet)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btnStop = findViewById&lt;Button&gt;(R.id.btnStop)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alarmTimePicker = findViewById(R.id.timePicker)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alarmManager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getSystemService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(ALARM_SERVICE) as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btnSet.setOnClickListener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(this, "ALARM ON",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calendar: Calendar = Calendar.getInstance()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calendar.set(Calendar.HOUR_OF_DAY, alarmTimePicker.hour)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calendar.set(Calendar.MINUTE, alarmTimePicker.minute)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Intent(this, AlarmReceiver::class.java)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pendingIntent = PendingIntent.getBroadcast(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this.applicationContext, 2, intent,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PendingIntent.FLAG_CANCEL_CURRENT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time: Long = calendar.timeInMillis - (calendar.timeInMillis % 60000)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alarmManager.setRepeating(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AlarmManager.RTC_WAKEUP, time, 10000,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btnStop.setOnClickListener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alarmManager.cancel(pendingIntent)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 "ALARM OFF",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7D522E8D" w14:textId="78F8F80A" w:rsidR="004E625E" w:rsidRDefault="004E625E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4E625E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488FE21" w14:textId="290B2EFD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2867CD" wp14:editId="0FA4149C">
            <wp:extent cx="2268220" cy="4318000"/>
            <wp:effectExtent l="0" t="0" r="0" b="6350"/>
            <wp:docPr id="1670081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22" cy="43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023F" w14:textId="27FCC3CE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ExNo:10 Telephony Service</w:t>
      </w:r>
    </w:p>
    <w:p w14:paraId="7784DE9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F5C0712" w14:textId="2EA966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example.telephonyservices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android.telephony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.TelephonyManager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androidx.core.app.ActivityCompat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REQUEST_CODE_PHONE_STATE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etNetworkOperatorName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etPhoneType : EditText = findViewById(R.id.etPhoneType)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etNetworkCountryISO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etSIMCountryISO : EditText = findViewById(R.id.etSIMCountryISO)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etDeviceSoftwareVersion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btGetTelephonyServices : Button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findViewById(R.id.btGetTelephonyServices)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telephonyManager = getSystemService(Context.TELEPHONY_SERVICE)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(ActivityCompat.checkSelfPermission(this,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android.Manifest.permission.READ_PHONE_STATE)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arrayOf(android.Manifest.permission.READ_PHONE_STATE), REQUEST_CODE_PHONE_STATE)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btGetTelephonyServices.setOnClickListener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android.util.Log.d("MainActivity", "Get Telephony Services button clicked")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networkOperatorName = telephonyManager.networkOperatorName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phoneType: Int = telephonyManager.getPhoneType()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strphoneType 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networkCountryISO: String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telephonyManager.getNetworkCountryIso()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SIMCountryISO: String = telephonyManager.getSimCountryIso()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deviceSoftwareVersion: String?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telephonyManager.getDeviceSoftwareVersion()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(phoneType)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TelephonyManager.PHONE_TYPE_CDMA -&gt; strphoneType = "CDMA"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TelephonyManager.PHONE_TYPE_GSM -&gt; strphoneType = "GSM"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TelephonyManager.PHONE_TYPE_NONE -&gt; strphoneType = "NONE"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etNetworkOperatorName.setText(networkOperatorName)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etPhoneType.setText(strphoneType)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etNetworkCountryISO.setText(networkCountryISO)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etSIMCountryISO.setText(SIMCountryISO)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etDeviceSoftwareVersion.setText(deviceSoftwareVersion)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F4618FE" w14:textId="2C03CC5F" w:rsidR="009C7F74" w:rsidRDefault="009C7F74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7F74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06C73B29" w14:textId="25DB2193" w:rsidR="009C7F74" w:rsidRPr="009C7F74" w:rsidRDefault="00B00120" w:rsidP="009C7F74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82C0E" wp14:editId="203B5E14">
            <wp:extent cx="2528570" cy="6004560"/>
            <wp:effectExtent l="0" t="0" r="5080" b="0"/>
            <wp:docPr id="514999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32" cy="60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AA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60D0BE6" w14:textId="10357EF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ExNo:11 Send SMS</w:t>
      </w:r>
    </w:p>
    <w:p w14:paraId="5D8E339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86DC957" w14:textId="77777777" w:rsidR="00B0012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com.example.sendsms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android.telephony.SmsManager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androidx.core.app.ActivityCompat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REQUEST_PERMISSION_CODE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etPhoneNo : EditText = findViewById(R.id.etPhoneNo)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if(ActivityCompat.checkSelfPermission(this, android.Manifest.permission.SEND_SMS)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 arrayOf(android.Manifest.permission.SEND_SMS), REQUEST_PERMISSION_CODE)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phoneNo = etPhoneNo.text.toString()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smsManager : SmsManager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 = SmsManager.getDefault()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smsManager.sendTextMessage(phoneNo,null,message, null,null)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Toast.makeText(this,"Sent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Successfully...!",Toast.LENGTH_LONG).show()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4D85096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317D5E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8266A4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9BA8399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A77BF4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E40EFAD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78F1A7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4DB1ABA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AF8C913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6A86728" w14:textId="7FF90824" w:rsidR="007D0445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F50CC" wp14:editId="3D52DD9A">
            <wp:extent cx="2234565" cy="3200400"/>
            <wp:effectExtent l="0" t="0" r="0" b="0"/>
            <wp:docPr id="716605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58" cy="32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67B5" w14:textId="75CE743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ExNO:12 Send Email</w:t>
      </w:r>
    </w:p>
    <w:p w14:paraId="09B98677" w14:textId="77777777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2D683270" w14:textId="6EB4E346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example.sendemail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etEmail : EditText = findViewById(R.id.etEmail)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etSubject : EditText = findViewById(R.id.etSubject)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email = etEmail.text.toString()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subject = etSubject.text.toString()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Intent(Intent.ACTION_SEND)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intent.putExtra(Intent.EXTRA_EMAIL, arrayOf(email))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intent.putExtra(Intent.EXTRA_SUBJECT, subject)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intent.putExtra(Intent.EXTRA_TEXT, 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intent.type = "message/rfc822"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startActivity(Intent.createChooser(intent, "Choose an Email client:"))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49C32B9" w14:textId="775A8EFA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D571128" w14:textId="49F2FAFB" w:rsidR="00B00120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EFEBEC" wp14:editId="3B9122DB">
            <wp:extent cx="2052778" cy="3383280"/>
            <wp:effectExtent l="0" t="0" r="5080" b="7620"/>
            <wp:docPr id="1471078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07" cy="34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8E38" w14:textId="03154B0C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lastRenderedPageBreak/>
        <w:t>ExNo:13 Text to Speech</w:t>
      </w:r>
    </w:p>
    <w:p w14:paraId="7B24D99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FBBD76F" w14:textId="2A0A73C2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android.speech.tts.TextToSpeech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org.w3c.dom.Text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java.util.Locale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TextToSpeech.OnInitListener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etText: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btSpeak: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etText = findViewById(R.id.etText)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 = findViewById(R.id.btSpeak)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textToSpeech = TextToSpeech(this,this)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text = etText.text!!.toString()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textToSpeech!!.speak(text, TextToSpeech.QUEUE_FLUSH, null, 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onInit(status: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(status == TextToSpeech.SUCCESS)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result = textToSpeech!!.setLanguage(Locale.US)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(result == TextToSpeech.LANG_MISSING_DATA || result ==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TextToSpeech.LANG_NOT_SUPPORTED)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"The Language not supported...!",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btSpeak!!.isEnabled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  <w:r w:rsidRPr="00AC6E86">
        <w:rPr>
          <w:rFonts w:ascii="Courier New" w:hAnsi="Courier New" w:cs="Courier New"/>
          <w:sz w:val="24"/>
          <w:szCs w:val="24"/>
        </w:rPr>
        <w:br/>
      </w:r>
    </w:p>
    <w:p w14:paraId="36F2ED8F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AF298A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9997AD4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589F45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6BAE1A1" w14:textId="4C43B954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444A10D" w14:textId="563263AC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6439E" wp14:editId="1E99A15C">
            <wp:extent cx="2735498" cy="3749040"/>
            <wp:effectExtent l="0" t="0" r="8255" b="3810"/>
            <wp:docPr id="5013891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41" cy="37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66DD" w14:textId="75A46C76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ExNo:14 Speech to Text</w:t>
      </w:r>
    </w:p>
    <w:p w14:paraId="39EDD892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749A19ED" w14:textId="42E3363C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com.example.speechtotext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android.speech.RecognizerIntent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java.util.*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tvText : TextView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val REQUEST_CODE_SPEECH_INPUT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imgMic : ImageView = findViewById(R.id.imgMic)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tvText = findViewById(R.id.tvText)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imgMic.setOnClickListener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Intent(RecognizerIntent.ACTION_RECOGNIZE_SPEECH)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intent.putExtra(RecognizerIntent.EXTRA_LANGUAGE_MODEL,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RecognizerIntent.LANGUAGE_MODEL_FREE_FORM)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Locale.getDefault())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intent.putExtra(RecognizerIntent.EXTRA_PROMPT, "Speak...!")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REQUEST_CODE_SPEECH_INPUT)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onActivityResult(requestCode: Int, resultCode: Int, data: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Intent?)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super.onActivityResult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(requestCode, resultCode, data)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if(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requestCode == REQUEST_CODE_SPEECH_INPUT &amp;&amp; resultCode == RESULT_OK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&amp;&amp;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 !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= null)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res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ArrayList&lt;String&gt;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data.getStringArrayListExtra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(RecognizerIntent.EXTRA_RESULTS)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ArrayList&lt;String&gt;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tvText.setText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( Objects.requireNonNull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(res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)[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0])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DA37B7D" w14:textId="4150182A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7BC752C" w14:textId="79494B54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498FD" wp14:editId="053047CD">
            <wp:extent cx="2445916" cy="3307080"/>
            <wp:effectExtent l="0" t="0" r="0" b="7620"/>
            <wp:docPr id="20956423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31" cy="33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7E79" w14:textId="77777777" w:rsidR="007D0445" w:rsidRPr="0071258F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3BDDF05" w14:textId="16ECAEC7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ExNo:15 Image Capture</w:t>
      </w:r>
    </w:p>
    <w:p w14:paraId="46218E5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05EA368" w14:textId="1E371F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com.example.imagecapture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android.app.ComponentCaller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android.graphics.Bitmap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android.provider.ContactsContract.CommonDataKinds.Photo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android.provider.MediaStore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imgViewPhoto: ImageView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CAMERA_PERMISSION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imgViewPhoto = findViewById(R.id.imgViewPhoto)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btTakePicture : Button = findViewById(R.id.btTakePicture)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btTakePicture.setOnClickListener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Intent(MediaStore.ACTION_IMAGE_CAPTURE)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CAMERA_PERMISSION)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requestCode: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resultCode: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data: Intent?,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caller: ComponentCaller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super.onActivityResult(requestCode, resultCode, data, caller)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if(requestCode == CAMERA_PERMISSION &amp;&amp; resultCode == RESULT_OK)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photo = data!!.extras?.get("data") as Bitmap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imgViewPhoto.setImageBitmap(photo)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6ED434" w14:textId="14472B9D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3DD6FB7" w14:textId="7A934695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C6E92" wp14:editId="3155A804">
            <wp:extent cx="2345266" cy="4267200"/>
            <wp:effectExtent l="0" t="0" r="0" b="0"/>
            <wp:docPr id="21269848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54" cy="429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93A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43307727" w14:textId="0960F4F0" w:rsidR="007D0445" w:rsidRPr="00AC6E86" w:rsidRDefault="007D0445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sectPr w:rsidR="007D0445" w:rsidRPr="00AC6E86" w:rsidSect="0071258F">
      <w:headerReference w:type="default" r:id="rId22"/>
      <w:footerReference w:type="default" r:id="rId23"/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DFFC0" w14:textId="77777777" w:rsidR="00574502" w:rsidRDefault="00574502" w:rsidP="0071258F">
      <w:pPr>
        <w:spacing w:after="0" w:line="240" w:lineRule="auto"/>
      </w:pPr>
      <w:r>
        <w:separator/>
      </w:r>
    </w:p>
  </w:endnote>
  <w:endnote w:type="continuationSeparator" w:id="0">
    <w:p w14:paraId="3DAF6D82" w14:textId="77777777" w:rsidR="00574502" w:rsidRDefault="00574502" w:rsidP="0071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9999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DFD37" w14:textId="4615A8CA" w:rsidR="0071258F" w:rsidRDefault="00712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EEA6C" w14:textId="77777777" w:rsidR="0071258F" w:rsidRDefault="00712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38C64" w14:textId="77777777" w:rsidR="00574502" w:rsidRDefault="00574502" w:rsidP="0071258F">
      <w:pPr>
        <w:spacing w:after="0" w:line="240" w:lineRule="auto"/>
      </w:pPr>
      <w:r>
        <w:separator/>
      </w:r>
    </w:p>
  </w:footnote>
  <w:footnote w:type="continuationSeparator" w:id="0">
    <w:p w14:paraId="2C5A89B1" w14:textId="77777777" w:rsidR="00574502" w:rsidRDefault="00574502" w:rsidP="0071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1C4AA" w14:textId="29CCC7EE" w:rsidR="0071258F" w:rsidRPr="0071258F" w:rsidRDefault="0071258F" w:rsidP="0071258F">
    <w:pPr>
      <w:pStyle w:val="Header"/>
      <w:tabs>
        <w:tab w:val="clear" w:pos="9360"/>
      </w:tabs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248295">
    <w:abstractNumId w:val="8"/>
  </w:num>
  <w:num w:numId="2" w16cid:durableId="1563174367">
    <w:abstractNumId w:val="6"/>
  </w:num>
  <w:num w:numId="3" w16cid:durableId="1980920969">
    <w:abstractNumId w:val="5"/>
  </w:num>
  <w:num w:numId="4" w16cid:durableId="1055859025">
    <w:abstractNumId w:val="4"/>
  </w:num>
  <w:num w:numId="5" w16cid:durableId="2111926586">
    <w:abstractNumId w:val="7"/>
  </w:num>
  <w:num w:numId="6" w16cid:durableId="1288196774">
    <w:abstractNumId w:val="3"/>
  </w:num>
  <w:num w:numId="7" w16cid:durableId="1056126431">
    <w:abstractNumId w:val="2"/>
  </w:num>
  <w:num w:numId="8" w16cid:durableId="1179271750">
    <w:abstractNumId w:val="1"/>
  </w:num>
  <w:num w:numId="9" w16cid:durableId="130003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BF4"/>
    <w:rsid w:val="00034616"/>
    <w:rsid w:val="00057CA0"/>
    <w:rsid w:val="0006063C"/>
    <w:rsid w:val="000D6808"/>
    <w:rsid w:val="0015074B"/>
    <w:rsid w:val="0019790E"/>
    <w:rsid w:val="0029639D"/>
    <w:rsid w:val="00326F90"/>
    <w:rsid w:val="00420F0A"/>
    <w:rsid w:val="004E625E"/>
    <w:rsid w:val="005469A4"/>
    <w:rsid w:val="00574502"/>
    <w:rsid w:val="006F0ED2"/>
    <w:rsid w:val="0071258F"/>
    <w:rsid w:val="007D0445"/>
    <w:rsid w:val="009C1018"/>
    <w:rsid w:val="009C7F74"/>
    <w:rsid w:val="009D4470"/>
    <w:rsid w:val="009F2EFA"/>
    <w:rsid w:val="00AA1D8D"/>
    <w:rsid w:val="00AC6E86"/>
    <w:rsid w:val="00B00120"/>
    <w:rsid w:val="00B10BBE"/>
    <w:rsid w:val="00B47730"/>
    <w:rsid w:val="00C85CE4"/>
    <w:rsid w:val="00CB0664"/>
    <w:rsid w:val="00EC1AB8"/>
    <w:rsid w:val="00FB01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C603E7"/>
  <w14:defaultImageDpi w14:val="300"/>
  <w15:docId w15:val="{39133F74-0991-410A-904F-CCD54B6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6879</Words>
  <Characters>39213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GURUBARAN T</cp:lastModifiedBy>
  <cp:revision>2</cp:revision>
  <dcterms:created xsi:type="dcterms:W3CDTF">2025-05-10T17:55:00Z</dcterms:created>
  <dcterms:modified xsi:type="dcterms:W3CDTF">2025-05-10T17:55:00Z</dcterms:modified>
  <cp:category/>
</cp:coreProperties>
</file>